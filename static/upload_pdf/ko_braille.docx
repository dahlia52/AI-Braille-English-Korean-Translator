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&lt; 3 c ] j , n + " ^ 3 $ b , [ b c o i 4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